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874" w:rsidRDefault="00756C3B">
      <w:pPr>
        <w:pStyle w:val="Heading1"/>
      </w:pPr>
      <w:r>
        <w:t>B2B Travel Platform - Admin Panel Backend Specification</w:t>
      </w:r>
    </w:p>
    <w:p w:rsidR="009C1874" w:rsidRDefault="00756C3B">
      <w:r>
        <w:t>Prepared by: [Neeraj</w:t>
      </w:r>
      <w:r>
        <w:t>]</w:t>
      </w:r>
    </w:p>
    <w:p w:rsidR="009C1874" w:rsidRDefault="00756C3B">
      <w:r>
        <w:t>Date: [4/11/2024</w:t>
      </w:r>
      <w:bookmarkStart w:id="0" w:name="_GoBack"/>
      <w:bookmarkEnd w:id="0"/>
      <w:r>
        <w:t>]</w:t>
      </w:r>
    </w:p>
    <w:p w:rsidR="009C1874" w:rsidRDefault="00756C3B">
      <w:r>
        <w:t>Project Name: [B2B Travel Platform]</w:t>
      </w:r>
    </w:p>
    <w:p w:rsidR="009C1874" w:rsidRDefault="00756C3B">
      <w:pPr>
        <w:pStyle w:val="Heading2"/>
      </w:pPr>
      <w:r>
        <w:t>1. Project Summary</w:t>
      </w:r>
    </w:p>
    <w:p w:rsidR="009C1874" w:rsidRDefault="00756C3B">
      <w:r>
        <w:t xml:space="preserve">Overview: Provide a brief description of the B2B platform's purpose, highlighting that </w:t>
      </w:r>
      <w:r>
        <w:t>it's a system where agents can fill out details and obtain travel package rates from the admin.</w:t>
      </w:r>
    </w:p>
    <w:p w:rsidR="009C1874" w:rsidRDefault="00756C3B">
      <w:r>
        <w:t>Objectives: Outline primary goals, such as facilitating smooth travel package rate requests, centralized agent management, and easy transaction handling.</w:t>
      </w:r>
    </w:p>
    <w:p w:rsidR="009C1874" w:rsidRDefault="00756C3B">
      <w:pPr>
        <w:pStyle w:val="Heading2"/>
      </w:pPr>
      <w:r>
        <w:t>2. Sco</w:t>
      </w:r>
      <w:r>
        <w:t>pe of Work</w:t>
      </w:r>
    </w:p>
    <w:p w:rsidR="009C1874" w:rsidRDefault="00756C3B">
      <w:r>
        <w:t>Describe the main areas covered by the admin panel, such as agent and manager management, package handling, wallet and payment management, and reporting.</w:t>
      </w:r>
    </w:p>
    <w:p w:rsidR="009C1874" w:rsidRDefault="00756C3B">
      <w:pPr>
        <w:pStyle w:val="Heading2"/>
      </w:pPr>
      <w:r>
        <w:t>3. Feature Details and Functional Requirements</w:t>
      </w:r>
    </w:p>
    <w:p w:rsidR="009C1874" w:rsidRDefault="00756C3B">
      <w:r>
        <w:t>Each feature section should contain Descript</w:t>
      </w:r>
      <w:r>
        <w:t>ion, Functional Requirements, User Interactions, and Technical Details where needed.</w:t>
      </w:r>
    </w:p>
    <w:p w:rsidR="009C1874" w:rsidRDefault="00756C3B">
      <w:pPr>
        <w:pStyle w:val="Heading3"/>
      </w:pPr>
      <w:r>
        <w:t>3.1 Agent and Manager Management</w:t>
      </w:r>
    </w:p>
    <w:p w:rsidR="009C1874" w:rsidRDefault="00756C3B">
      <w:r>
        <w:t>Description: This module handles the creation, approval, and assignment of agents and managers.</w:t>
      </w:r>
    </w:p>
    <w:p w:rsidR="009C1874" w:rsidRDefault="00756C3B">
      <w:r>
        <w:t>Functional Requirements:</w:t>
      </w:r>
    </w:p>
    <w:p w:rsidR="009C1874" w:rsidRDefault="00756C3B">
      <w:r>
        <w:t>- Agent Registrat</w:t>
      </w:r>
      <w:r>
        <w:t>ion: System to allow agent self-registration and admin approval process.</w:t>
      </w:r>
    </w:p>
    <w:p w:rsidR="009C1874" w:rsidRDefault="00756C3B">
      <w:r>
        <w:t>- Admin-Created Agents: Admin can create new agent accounts directly.</w:t>
      </w:r>
    </w:p>
    <w:p w:rsidR="009C1874" w:rsidRDefault="00756C3B">
      <w:r>
        <w:t>- Agent Approval Workflow: New agents registered by themselves require admin approval to activate.</w:t>
      </w:r>
    </w:p>
    <w:p w:rsidR="009C1874" w:rsidRDefault="00756C3B">
      <w:r>
        <w:t>- Manager Role</w:t>
      </w:r>
      <w:r>
        <w:t xml:space="preserve"> Creation: Admins can create manager roles with defined permissions and assign them to agents.</w:t>
      </w:r>
    </w:p>
    <w:p w:rsidR="009C1874" w:rsidRDefault="00756C3B">
      <w:pPr>
        <w:pStyle w:val="Heading3"/>
      </w:pPr>
      <w:r>
        <w:t>3.2 Package and Information Management</w:t>
      </w:r>
    </w:p>
    <w:p w:rsidR="009C1874" w:rsidRDefault="00756C3B">
      <w:r>
        <w:t>Description: Admins manage package details, including customer info, hotel, transport, and sightseeing options.</w:t>
      </w:r>
    </w:p>
    <w:p w:rsidR="009C1874" w:rsidRDefault="00756C3B">
      <w:r>
        <w:t>Functional</w:t>
      </w:r>
      <w:r>
        <w:t xml:space="preserve"> Requirements:</w:t>
      </w:r>
    </w:p>
    <w:p w:rsidR="009C1874" w:rsidRDefault="00756C3B">
      <w:r>
        <w:lastRenderedPageBreak/>
        <w:t>- Basic Information Table: Store core package details like customer name, contact, destination, date, and time.</w:t>
      </w:r>
    </w:p>
    <w:p w:rsidR="009C1874" w:rsidRDefault="00756C3B">
      <w:r>
        <w:t>- Country-City Tables for Service Details:</w:t>
      </w:r>
    </w:p>
    <w:p w:rsidR="009C1874" w:rsidRDefault="00756C3B">
      <w:r>
        <w:t xml:space="preserve">  - Hotel Details and Seasonal Pricing: Include country, city, hotel name, and seasona</w:t>
      </w:r>
      <w:r>
        <w:t>l rates.</w:t>
      </w:r>
    </w:p>
    <w:p w:rsidR="009C1874" w:rsidRDefault="00756C3B">
      <w:r>
        <w:t xml:space="preserve">  - Transportation Modes: Define transport types, schedules, and seasonal rates.</w:t>
      </w:r>
    </w:p>
    <w:p w:rsidR="009C1874" w:rsidRDefault="00756C3B">
      <w:r>
        <w:t xml:space="preserve">  - Sightseeing Options: Time, price, and add-ons managed here.</w:t>
      </w:r>
    </w:p>
    <w:p w:rsidR="009C1874" w:rsidRDefault="00756C3B">
      <w:pPr>
        <w:pStyle w:val="Heading3"/>
      </w:pPr>
      <w:r>
        <w:t>3.3 Package Approval System</w:t>
      </w:r>
    </w:p>
    <w:p w:rsidR="009C1874" w:rsidRDefault="00756C3B">
      <w:r>
        <w:t>Description: Admins review and approve packages requested by agents.</w:t>
      </w:r>
    </w:p>
    <w:p w:rsidR="009C1874" w:rsidRDefault="00756C3B">
      <w:r>
        <w:t>Functional Requirements:</w:t>
      </w:r>
    </w:p>
    <w:p w:rsidR="009C1874" w:rsidRDefault="00756C3B">
      <w:r>
        <w:t>- Approval Workflow: Track package status (e.g., Pending, Approved, Rejected) and notify agents of changes.</w:t>
      </w:r>
    </w:p>
    <w:p w:rsidR="009C1874" w:rsidRDefault="00756C3B">
      <w:pPr>
        <w:pStyle w:val="Heading3"/>
      </w:pPr>
      <w:r>
        <w:t>3.4 Wallet and Payment Management</w:t>
      </w:r>
    </w:p>
    <w:p w:rsidR="009C1874" w:rsidRDefault="00756C3B">
      <w:r>
        <w:t>Description: A virtual wallet for agents, tracking deposits and payments to admins.</w:t>
      </w:r>
    </w:p>
    <w:p w:rsidR="009C1874" w:rsidRDefault="00756C3B">
      <w:r>
        <w:t>Funct</w:t>
      </w:r>
      <w:r>
        <w:t>ional Requirements:</w:t>
      </w:r>
    </w:p>
    <w:p w:rsidR="009C1874" w:rsidRDefault="00756C3B">
      <w:r>
        <w:t>- Wallet for Each Agent: Track funds in the agent's account.</w:t>
      </w:r>
    </w:p>
    <w:p w:rsidR="009C1874" w:rsidRDefault="00756C3B">
      <w:r>
        <w:t>- Payment Flow: Agents deposit funds in the wallet to make bookings, with transaction tracking.</w:t>
      </w:r>
    </w:p>
    <w:p w:rsidR="009C1874" w:rsidRDefault="00756C3B">
      <w:r>
        <w:t>- Payment Confirmation: Send email/SMS confirmations upon payment.</w:t>
      </w:r>
    </w:p>
    <w:p w:rsidR="009C1874" w:rsidRDefault="00756C3B">
      <w:pPr>
        <w:pStyle w:val="Heading3"/>
      </w:pPr>
      <w:r>
        <w:t>3.5 Notifica</w:t>
      </w:r>
      <w:r>
        <w:t>tions and Communication</w:t>
      </w:r>
    </w:p>
    <w:p w:rsidR="009C1874" w:rsidRDefault="00756C3B">
      <w:r>
        <w:t>Description: Notifications for agents and vendors on booking status.</w:t>
      </w:r>
    </w:p>
    <w:p w:rsidR="009C1874" w:rsidRDefault="00756C3B">
      <w:r>
        <w:t>Functional Requirements:</w:t>
      </w:r>
    </w:p>
    <w:p w:rsidR="009C1874" w:rsidRDefault="00756C3B">
      <w:r>
        <w:t>- Automated Notifications: Email/SMS for booking confirmations, status updates.</w:t>
      </w:r>
    </w:p>
    <w:p w:rsidR="009C1874" w:rsidRDefault="00756C3B">
      <w:r>
        <w:t>- Vendor Notifications: Notify vendors like hotels or tran</w:t>
      </w:r>
      <w:r>
        <w:t>sport providers about bookings.</w:t>
      </w:r>
    </w:p>
    <w:p w:rsidR="009C1874" w:rsidRDefault="00756C3B">
      <w:pPr>
        <w:pStyle w:val="Heading3"/>
      </w:pPr>
      <w:r>
        <w:t>3.6 Data Management</w:t>
      </w:r>
    </w:p>
    <w:p w:rsidR="009C1874" w:rsidRDefault="00756C3B">
      <w:r>
        <w:t>Description: Admin capabilities to edit and update all categories, such as agent data and rates.</w:t>
      </w:r>
    </w:p>
    <w:p w:rsidR="009C1874" w:rsidRDefault="00756C3B">
      <w:r>
        <w:t>Functional Requirements:</w:t>
      </w:r>
    </w:p>
    <w:p w:rsidR="009C1874" w:rsidRDefault="00756C3B">
      <w:r>
        <w:t>- Editable Fields: Admins can modify package details, hotel rates, transport optio</w:t>
      </w:r>
      <w:r>
        <w:t>ns, and more.</w:t>
      </w:r>
    </w:p>
    <w:p w:rsidR="009C1874" w:rsidRDefault="00756C3B">
      <w:r>
        <w:t>- Real-Time Updates: Ensure all changes are immediately visible to agents.</w:t>
      </w:r>
    </w:p>
    <w:p w:rsidR="009C1874" w:rsidRDefault="00756C3B">
      <w:pPr>
        <w:pStyle w:val="Heading3"/>
      </w:pPr>
      <w:r>
        <w:lastRenderedPageBreak/>
        <w:t>3.7 Reporting and Reward System</w:t>
      </w:r>
    </w:p>
    <w:p w:rsidR="009C1874" w:rsidRDefault="00756C3B">
      <w:r>
        <w:t>Description: Track agent performance and reward eligible agents.</w:t>
      </w:r>
    </w:p>
    <w:p w:rsidR="009C1874" w:rsidRDefault="00756C3B">
      <w:r>
        <w:t>Functional Requirements:</w:t>
      </w:r>
    </w:p>
    <w:p w:rsidR="009C1874" w:rsidRDefault="00756C3B">
      <w:r>
        <w:t>- Performance Reports: Monitor agent performa</w:t>
      </w:r>
      <w:r>
        <w:t>nce (e.g., bookings, revenue).</w:t>
      </w:r>
    </w:p>
    <w:p w:rsidR="009C1874" w:rsidRDefault="00756C3B">
      <w:r>
        <w:t>- Reward Tracking: System for managing rewards based on agent achievements.</w:t>
      </w:r>
    </w:p>
    <w:p w:rsidR="009C1874" w:rsidRDefault="00756C3B">
      <w:pPr>
        <w:pStyle w:val="Heading2"/>
      </w:pPr>
      <w:r>
        <w:t>4. Technical Requirements</w:t>
      </w:r>
    </w:p>
    <w:p w:rsidR="009C1874" w:rsidRDefault="00756C3B">
      <w:r>
        <w:t>- Database Design: Outline database schema for agents, managers, packages, hotels, etc.</w:t>
      </w:r>
    </w:p>
    <w:p w:rsidR="009C1874" w:rsidRDefault="00756C3B">
      <w:r>
        <w:t>- Role-Based Access Control (RBAC):</w:t>
      </w:r>
      <w:r>
        <w:t xml:space="preserve"> Describe access levels for each role (admin, manager, agent).</w:t>
      </w:r>
    </w:p>
    <w:p w:rsidR="009C1874" w:rsidRDefault="00756C3B">
      <w:r>
        <w:t>Integration Requirements:</w:t>
      </w:r>
    </w:p>
    <w:p w:rsidR="009C1874" w:rsidRDefault="00756C3B">
      <w:r>
        <w:t xml:space="preserve">  - Payment Gateway Integration: Include API integrations for wallet transactions.</w:t>
      </w:r>
    </w:p>
    <w:p w:rsidR="009C1874" w:rsidRDefault="00756C3B">
      <w:r>
        <w:t xml:space="preserve">  - Email/SMS Integration: Specify services like Twilio for SMS and an email provide</w:t>
      </w:r>
      <w:r>
        <w:t>r for notifications.</w:t>
      </w:r>
    </w:p>
    <w:p w:rsidR="009C1874" w:rsidRDefault="00756C3B">
      <w:r>
        <w:t>- Security: List security measures, such as encrypted storage, authentication, and access control.</w:t>
      </w:r>
    </w:p>
    <w:p w:rsidR="009C1874" w:rsidRDefault="00756C3B">
      <w:pPr>
        <w:pStyle w:val="Heading2"/>
      </w:pPr>
      <w:r>
        <w:t>5. User Flows</w:t>
      </w:r>
    </w:p>
    <w:p w:rsidR="009C1874" w:rsidRDefault="00756C3B">
      <w:r>
        <w:t>Include diagrams or text-based flowcharts to show how each role interacts with the system, such as:</w:t>
      </w:r>
    </w:p>
    <w:p w:rsidR="009C1874" w:rsidRDefault="00756C3B">
      <w:r>
        <w:t xml:space="preserve">- Agent Registration </w:t>
      </w:r>
      <w:r>
        <w:t>and Approval Process</w:t>
      </w:r>
    </w:p>
    <w:p w:rsidR="009C1874" w:rsidRDefault="00756C3B">
      <w:r>
        <w:t>- Package Creation and Approval Workflow</w:t>
      </w:r>
    </w:p>
    <w:p w:rsidR="009C1874" w:rsidRDefault="00756C3B">
      <w:r>
        <w:t>- Wallet Deposit and Payment Process</w:t>
      </w:r>
    </w:p>
    <w:p w:rsidR="009C1874" w:rsidRDefault="00756C3B">
      <w:pPr>
        <w:pStyle w:val="Heading2"/>
      </w:pPr>
      <w:r>
        <w:t>6. Reporting and Metrics</w:t>
      </w:r>
    </w:p>
    <w:p w:rsidR="009C1874" w:rsidRDefault="00756C3B">
      <w:r>
        <w:t>Define metrics tracked by the system, such as agent performance metrics, package approval rates, and revenue from bookings.</w:t>
      </w:r>
    </w:p>
    <w:p w:rsidR="009C1874" w:rsidRDefault="00756C3B">
      <w:pPr>
        <w:pStyle w:val="Heading2"/>
      </w:pPr>
      <w:r>
        <w:t>7. Timel</w:t>
      </w:r>
      <w:r>
        <w:t>ine and Milestones</w:t>
      </w:r>
    </w:p>
    <w:p w:rsidR="009C1874" w:rsidRDefault="00756C3B">
      <w:r>
        <w:t>Define timelines and development phases for completing modules like agent management, wallet, payment integration, and reporting.</w:t>
      </w:r>
    </w:p>
    <w:p w:rsidR="009C1874" w:rsidRDefault="00756C3B">
      <w:pPr>
        <w:pStyle w:val="Heading2"/>
      </w:pPr>
      <w:r>
        <w:t>8. Testing and Quality Assurance</w:t>
      </w:r>
    </w:p>
    <w:p w:rsidR="009C1874" w:rsidRDefault="00756C3B">
      <w:r>
        <w:t>Outline testing procedures for each feature, including unit tests for back</w:t>
      </w:r>
      <w:r>
        <w:t>end functionality, security tests, and data validation checks.</w:t>
      </w:r>
    </w:p>
    <w:sectPr w:rsidR="009C1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C3B"/>
    <w:rsid w:val="009C18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51CF8"/>
  <w14:defaultImageDpi w14:val="300"/>
  <w15:docId w15:val="{16CF5016-D987-452C-978B-BADE863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C2057-F6DB-4101-821F-9FB2E712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2024-11-05T13:10:00Z</dcterms:modified>
  <cp:category/>
</cp:coreProperties>
</file>